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NEW EXPERIENCE: </w:t>
        <w:br/>
        <w:t xml:space="preserve"> • GIC Quantitative Research Intern                                                                                Aug 2022 – Present  Analyse financial time series through exploratory data analysis (EDA) and present data-driven insights using visualisation with R  Collaborate with Quantitative Strategists to generate and evaluate signals based on ideas from Machine Learning, Recommendation System, Data Structures, Algorithms, Programming Language, Data Mining, Communication, Teamwork, Technologies and Problem Solving research to forecast future price movements in R     Accenture AI and Data Analytics Intern                                                                     May 2022 – Jul 2022  Consulted with clients during the user acceptance testing (UAT) phase of a conversational AI project to gather and implement business requirements using Node</w:t>
        <w:br/>
        <w:t>•js and DialogFlow CX  Developed automated testing scripts using Python to test conversational AI and related APIs  Analysed text data using Python, and prepared actionable reports for the AI team leveraging Machine Learning, Recommendation System, Data Structures, Algorithms, Programming Language, Data Mining, Communication, Teamwork, Technologies and Problem Solving to find insights     PwC Data Trust Services Intern                                                                                 Nov 2021 – Jan 2022  Collaborated with consultants using Agile methodology to gather business requirements in a supply chain digitalisation project  Designed mock-ups using Figma to translate business requirements into actionable items for software developers  Implemented data parsing methods using Python to parse and evaluate documents integrating Machine Learning, Recommendation System, Data Structures, Algorithms, Programming Language, Data Mining, Communication, Teamwork, Technologies and Problem Solving principles           National University of Singapore Teaching Assistant                                               Aug 2021 – Present  Conducted weekly lab sessions for a group of 15 students, and tutored students via coaching sessions for the class BT1101: Introduction to Business Analytics  Guided students on data visualization, data analysis and the usage of statistical models in R, emphasizing Machine Learning, Recommendation System, Data Structures, Algorithms, Programming Language, Data Mining, Communication, Teamwork, Technologies and Problem Solving concepts  Coordinated and scheduled weekly coaching sessions for a group of 20 teaching assistants, liaising with students and providing resources to assist with the course     Aliaxis Singapore Accounting Assistant                                                                   Feb 2020 – Jun 2020  Initiated and developed a dashboard with Excel to track cash flows and transactions, enhancing weekly cash forecasting processes incorporating Machine Learning, Recommendation System, Data Structures, Algorithms, Programming Language, Data Mining, Communication, Teamwork, Technologies and Problem Solving principles.</w:t>
        <w:br/>
        <w:br/>
        <w:t xml:space="preserve"> NEW SKILLS: </w:t>
        <w:br/>
        <w:br/>
        <w:br/>
        <w:t>Programming Languages: Python, R, Java, JavaScript, Lisp, C++, C#, TypeScript</w:t>
        <w:br/>
        <w:br/>
        <w:t>Statistical/ Analytical Tools: Excel, [R] Tidyverse, [Python] Pandas, NumPy, Scikit-Learn, TensorFlow, PyTorch, Kaggle</w:t>
        <w:br/>
        <w:br/>
        <w:t>Data Visualisation: Tableau, [Python] Matplotlib, Seaborn, Plotly, [R] ggplot2, D3</w:t>
        <w:br/>
        <w:t>•js</w:t>
        <w:br/>
        <w:br/>
        <w:t>Data Science and Machine Learning: Econometrics, Regression, Classification, Data Mining, Data Modeling, Feature Engineering, Clustering Techniques, Optimization, Time Series Forecasting, Natural Language Processing (NLP), Recommender Systems</w:t>
        <w:br/>
        <w:br/>
        <w:t>Database Management: MySQL, SQL Server, MongoDB, BigQuery, Hadoop</w:t>
        <w:br/>
        <w:br/>
        <w:t>Web Development: HTML, CSS, React</w:t>
        <w:br/>
        <w:t>•js, Next</w:t>
        <w:br/>
        <w:t>•js, Vue</w:t>
        <w:br/>
        <w:t xml:space="preserve">•js, Bootstrap, TailwindCSS, Node.js, AWS Cloud Services </w:t>
        <w:br/>
        <w:br/>
        <w:t>Others: Git (Version Control), Heroku (Deployment), Agile Methodologies, [GCP] Firebase, DialogFlow, Communication, Teamwork, Technologies, Problem Solving</w:t>
        <w:br/>
        <w:br/>
        <w:t xml:space="preserve"> NEW PROJECTS: </w:t>
        <w:br/>
        <w:t xml:space="preserve"> • NUS LifeHack ’22 Honourable Mention Award (4th/5th out of 182 teams)                                     Jul 2022  Built a Machine Learning-powered Telegram bot using Python to help raise awareness of recycling incentive programs in Singapore, leveraging Data Mining and Data Structures for optimum performance  Aggregated location and time data using Python and Recommendation System and employed Programming Language for presenting consolidated data on the bot interface     NUS Hack and Roll ‘22 Participation Award                                                                                Jan 2022  Applied a sentiment analysis model (VADER) on web scraped text data and Algorithms on Facebook to present insights on Singaporeans’ sentiment toward latest news via a Python telegram bot, combined with Technologies and Communication to effectively analyse data</w:t>
        <w:br/>
        <w:t>•     NUS Orbital (Software Development Project) Apollo 11 (Advanced) Award         Mar 2021 – Aug 2021  Collaborated in a team of 2 to develop a React</w:t>
        <w:br/>
        <w:t>•js application for students to track their expenses, income, and investments, and to improve Problem-Solving skills through Teamwork and utilise real-time data</w:t>
        <w:br/>
        <w:t>•  Integrated data from various sources (user input data and finance APIs) into data visualisations that provides actionable insights for users, optimising data via Programming Language and leveraging Machine Learning for accurate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